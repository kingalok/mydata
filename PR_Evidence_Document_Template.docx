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Pull Request Evidence Document</w:t>
      </w:r>
    </w:p>
    <w:p>
      <w:pPr>
        <w:pStyle w:val="Heading1"/>
      </w:pPr>
      <w:r>
        <w:t>PR Title:</w:t>
      </w:r>
    </w:p>
    <w:p>
      <w:r>
        <w:t>Enter the title of the PR (as it appears in GitHub/Azure DevOps)</w:t>
      </w:r>
    </w:p>
    <w:p>
      <w:pPr>
        <w:pStyle w:val="Heading1"/>
      </w:pPr>
      <w:r>
        <w:t>PR Link:</w:t>
      </w:r>
    </w:p>
    <w:p>
      <w:r>
        <w:t>URL to the actual PR</w:t>
      </w:r>
    </w:p>
    <w:p>
      <w:pPr>
        <w:pStyle w:val="Heading1"/>
      </w:pPr>
      <w:r>
        <w:t>Author:</w:t>
      </w:r>
    </w:p>
    <w:p>
      <w:r>
        <w:t>Your Name</w:t>
      </w:r>
    </w:p>
    <w:p>
      <w:pPr>
        <w:pStyle w:val="Heading1"/>
      </w:pPr>
      <w:r>
        <w:t>Date Submitted:</w:t>
      </w:r>
    </w:p>
    <w:p>
      <w:r>
        <w:t>DD/MM/YYYY</w:t>
      </w:r>
    </w:p>
    <w:p>
      <w:pPr>
        <w:pStyle w:val="Heading1"/>
      </w:pPr>
      <w:r>
        <w:t>1. Objective / Problem Statement</w:t>
      </w:r>
    </w:p>
    <w:p>
      <w:r>
        <w:t>What issue or requirement does this PR address? Why was the change necessary?</w:t>
      </w:r>
    </w:p>
    <w:p>
      <w:pPr>
        <w:pStyle w:val="Heading1"/>
      </w:pPr>
      <w:r>
        <w:t>2. Summary of Changes / Solution</w:t>
      </w:r>
    </w:p>
    <w:p>
      <w:r>
        <w:t>High-level summary of what was changed – files, features, scripts, logic.</w:t>
      </w:r>
    </w:p>
    <w:p>
      <w:pPr>
        <w:pStyle w:val="Heading1"/>
      </w:pPr>
      <w:r>
        <w:t>3. Before and After (Optional if applicable)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Aspect</w:t>
            </w:r>
          </w:p>
        </w:tc>
        <w:tc>
          <w:tcPr>
            <w:tcW w:type="dxa" w:w="2880"/>
          </w:tcPr>
          <w:p>
            <w:r>
              <w:t>Before</w:t>
            </w:r>
          </w:p>
        </w:tc>
        <w:tc>
          <w:tcPr>
            <w:tcW w:type="dxa" w:w="2880"/>
          </w:tcPr>
          <w:p>
            <w:r>
              <w:t>After</w:t>
            </w:r>
          </w:p>
        </w:tc>
      </w:tr>
      <w:tr>
        <w:tc>
          <w:tcPr>
            <w:tcW w:type="dxa" w:w="2880"/>
          </w:tcPr>
          <w:p>
            <w:r>
              <w:t>Behavior</w:t>
            </w:r>
          </w:p>
        </w:tc>
        <w:tc>
          <w:tcPr>
            <w:tcW w:type="dxa" w:w="2880"/>
          </w:tcPr>
          <w:p>
            <w:r>
              <w:t>Old behavior description</w:t>
            </w:r>
          </w:p>
        </w:tc>
        <w:tc>
          <w:tcPr>
            <w:tcW w:type="dxa" w:w="2880"/>
          </w:tcPr>
          <w:p>
            <w:r>
              <w:t>New behavior description</w:t>
            </w:r>
          </w:p>
        </w:tc>
      </w:tr>
    </w:tbl>
    <w:p>
      <w:pPr>
        <w:pStyle w:val="Heading1"/>
      </w:pPr>
      <w:r>
        <w:t>4. Test Evidence</w:t>
      </w:r>
    </w:p>
    <w:p>
      <w:r>
        <w:t>Attach screenshots or logs for the following (adjust as needed):</w:t>
        <w:br/>
        <w:t>- ✅ Build/CI Passed</w:t>
        <w:br/>
        <w:t>- ✅ Unit/Integration Tests</w:t>
        <w:br/>
        <w:t>- ✅ Manual validation results</w:t>
        <w:br/>
        <w:t>- ✅ CLI/Tool Output (e.g., `kubectl get`, Terraform plan/apply)</w:t>
        <w:br/>
        <w:t>- ✅ Screenshots of the UI or cloud console (if applicable)</w:t>
        <w:br/>
        <w:t>You may use embedded screenshots here.</w:t>
        <w:br/>
      </w:r>
    </w:p>
    <w:p>
      <w:pPr>
        <w:pStyle w:val="Heading1"/>
      </w:pPr>
      <w:r>
        <w:t>5. Notes (Optional)</w:t>
      </w:r>
    </w:p>
    <w:p>
      <w:r>
        <w:t>Any considerations, rollback info, follow-up PRs, or dependencies.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